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BAA7D">
      <w:pPr>
        <w:pStyle w:val="2"/>
        <w:rPr>
          <w:rFonts w:hint="default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AlphaAnalyst Trading System - Phase 1 </w:t>
      </w:r>
      <w:r>
        <w:rPr>
          <w:rFonts w:hint="default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Data Infrastructure</w:t>
      </w:r>
    </w:p>
    <w:p w14:paraId="10CFEC6B">
      <w:pPr>
        <w:pStyle w:val="3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Executive Summary</w:t>
      </w:r>
    </w:p>
    <w:p w14:paraId="2A8766A8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Phase 1 of the AlphaAnalyst Trading System has been successfully implemented, delivering a robust data infrastructure foundation with comprehensive testing, batch processing capabilities, and a professional user interface. 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The system is production-ready with real API integrations and includes extensive error handling and documentation.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</w:p>
    <w:p w14:paraId="57A2823F">
      <w:pPr>
        <w:pStyle w:val="3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Test Execution Results</w:t>
      </w:r>
    </w:p>
    <w:p w14:paraId="731644B3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Below are the screenshots showing the successful test</w:t>
      </w:r>
      <w:bookmarkStart w:id="0" w:name="_GoBack"/>
      <w:bookmarkEnd w:id="0"/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executions for Phase 1:</w:t>
      </w:r>
    </w:p>
    <w:p w14:paraId="6D8B0DC7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114300" distR="114300">
            <wp:extent cx="5029200" cy="698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A87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drawing>
          <wp:inline distT="0" distB="0" distL="114300" distR="114300">
            <wp:extent cx="5029200" cy="297624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6E0">
      <w:pPr>
        <w:pStyle w:val="3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Report Highlights</w:t>
      </w:r>
    </w:p>
    <w:p w14:paraId="542192D7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- 28/28 tests passed successfully across all modules.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Integrated real APIs: Supabase, Polygon.io, OpenAI.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Comprehensive error handling and fallback mechanisms.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Professional UI and data infrastructure ready for production.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</w:p>
    <w:p w14:paraId="08CDD6C6">
      <w:pPr>
        <w:pStyle w:val="3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System Architecture</w:t>
      </w:r>
    </w:p>
    <w:p w14:paraId="07EFBF89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The system architecture is modular, consisting of the following layers: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1. Data Infrastructure (core data pipeline, fetching, and storage)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2. AI Embeddings (document analysis using OpenAI API)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3. Database Layer (Supabase/PostgreSQL schema management)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4. UI Layer (Streamlit-based frontend)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5. Testing Framework (unittest-based comprehensive suite)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</w:p>
    <w:p w14:paraId="5B0BADC1">
      <w:pPr>
        <w:pStyle w:val="3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Testing &amp; Quality Assurance</w:t>
      </w:r>
    </w:p>
    <w:p w14:paraId="4D3E6235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The following test categories were executed successfully: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Environment Helpers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Data Fetching (Polygon.io, yfinance fallback)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PDF Processing (text extraction, error handling)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Embeddings (OpenAI + fallback mechanism)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Database Operations (insert, upsert, fetch)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Batch Processing (multi-symbol execution with partial failures handled)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- Error Handling (graceful fallback and logging)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</w:p>
    <w:p w14:paraId="0EC78140">
      <w:pPr>
        <w:pStyle w:val="3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Conclusion</w:t>
      </w:r>
    </w:p>
    <w:p w14:paraId="30FDDBCF">
      <w:pP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Phase 1 of the AlphaAnalyst Trading System is fully complete and production-ready. 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It demonstrates high-quality engineering with complete test coverage, scalability, and robust error handling.</w:t>
      </w: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466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Bethelhem Abay</cp:lastModifiedBy>
  <dcterms:modified xsi:type="dcterms:W3CDTF">2025-10-21T13:51:31Z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79E07110858544EDB83DCF20E4028057_12</vt:lpwstr>
  </property>
</Properties>
</file>